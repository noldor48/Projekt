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Nikolos Amatniks</w:t>
        <w:br/>
      </w:r>
    </w:p>
    <w:p>
      <w:r>
        <w:t>Dzimsanas datums: 23.05.2005</w:t>
        <w:br/>
        <w:t>Vecums: 20</w:t>
        <w:br/>
        <w:t>Dzimums: Virietis</w:t>
        <w:br/>
        <w:t>email: haldoret@gmail.com</w:t>
        <w:br/>
      </w:r>
    </w:p>
    <w:p>
      <w:r>
        <w:t>1.Sasniegums</w:t>
        <w:br/>
        <w:t>Datums: None</w:t>
        <w:br/>
        <w:t>Vieta: None</w:t>
        <w:br/>
        <w:t>Sasniegums: None</w:t>
        <w:br/>
        <w:t>2.Sasniegums</w:t>
        <w:br/>
        <w:t>Datums: 23.01.2025</w:t>
        <w:br/>
        <w:t>Vieta: Riga</w:t>
        <w:br/>
        <w:t>Sasniegums: Jauna matematika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